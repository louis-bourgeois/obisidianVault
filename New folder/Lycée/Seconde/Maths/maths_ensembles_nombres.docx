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BD584" w14:textId="02257B6D" w:rsidR="00CE539D" w:rsidRPr="00CE539D" w:rsidRDefault="00CE539D" w:rsidP="00CE539D">
      <w:pPr>
        <w:pStyle w:val="Heading1"/>
        <w:jc w:val="center"/>
        <w:rPr>
          <w:rFonts w:ascii="Poppins Black" w:hAnsi="Poppins Black" w:cs="Poppins Black"/>
          <w:b w:val="0"/>
          <w:bCs w:val="0"/>
          <w:color w:val="FF0000"/>
          <w:sz w:val="40"/>
          <w:szCs w:val="40"/>
          <w:lang w:val="fr-FR"/>
        </w:rPr>
      </w:pPr>
      <w:r w:rsidRPr="00CE539D">
        <w:rPr>
          <w:rFonts w:ascii="Poppins Black" w:hAnsi="Poppins Black" w:cs="Poppins Black"/>
          <w:b w:val="0"/>
          <w:bCs w:val="0"/>
          <w:color w:val="FF0000"/>
          <w:sz w:val="40"/>
          <w:szCs w:val="40"/>
          <w:lang w:val="fr-FR"/>
        </w:rPr>
        <w:t>Nombres réels et intervalles.</w:t>
      </w:r>
    </w:p>
    <w:p w14:paraId="5C88176F" w14:textId="77777777" w:rsidR="00CE539D" w:rsidRPr="00CE539D" w:rsidRDefault="00CE539D">
      <w:pPr>
        <w:pStyle w:val="Heading1"/>
        <w:rPr>
          <w:rFonts w:ascii="Poppins" w:hAnsi="Poppins" w:cs="Poppins"/>
          <w:lang w:val="fr-FR"/>
        </w:rPr>
      </w:pPr>
    </w:p>
    <w:p w14:paraId="4CEFF59A" w14:textId="592ADDB4" w:rsidR="00D52915" w:rsidRPr="00CE539D" w:rsidRDefault="00E56E9A">
      <w:pPr>
        <w:pStyle w:val="Heading1"/>
        <w:rPr>
          <w:rFonts w:ascii="Poppins Black" w:hAnsi="Poppins Black" w:cs="Poppins Black"/>
          <w:b w:val="0"/>
          <w:bCs w:val="0"/>
          <w:color w:val="FF0000"/>
          <w:lang w:val="fr-FR"/>
        </w:rPr>
      </w:pPr>
      <w:r w:rsidRPr="00CE539D">
        <w:rPr>
          <w:rFonts w:ascii="Poppins Black" w:hAnsi="Poppins Black" w:cs="Poppins Black"/>
          <w:b w:val="0"/>
          <w:bCs w:val="0"/>
          <w:color w:val="FF0000"/>
          <w:lang w:val="fr-FR"/>
        </w:rPr>
        <w:t>Définitions</w:t>
      </w:r>
    </w:p>
    <w:p w14:paraId="2CADEE1D" w14:textId="77777777" w:rsidR="00D52915" w:rsidRPr="00CE539D" w:rsidRDefault="00E56E9A">
      <w:pPr>
        <w:pStyle w:val="Heading2"/>
        <w:rPr>
          <w:rFonts w:ascii="Poppins" w:hAnsi="Poppins" w:cs="Poppins"/>
          <w:color w:val="auto"/>
          <w:lang w:val="fr-FR"/>
        </w:rPr>
      </w:pPr>
      <w:r w:rsidRPr="00CE539D">
        <w:rPr>
          <w:rFonts w:ascii="Poppins" w:hAnsi="Poppins" w:cs="Poppins"/>
          <w:color w:val="auto"/>
          <w:lang w:val="fr-FR"/>
        </w:rPr>
        <w:t xml:space="preserve">L'ensemble des </w:t>
      </w:r>
      <w:r w:rsidRPr="00CE539D">
        <w:rPr>
          <w:rFonts w:ascii="Poppins" w:hAnsi="Poppins" w:cs="Poppins"/>
          <w:color w:val="FF0000"/>
          <w:lang w:val="fr-FR"/>
        </w:rPr>
        <w:t>entiers naturels</w:t>
      </w:r>
    </w:p>
    <w:p w14:paraId="279487DB" w14:textId="45069EE5" w:rsidR="00D52915" w:rsidRPr="00C81835" w:rsidRDefault="00E56E9A" w:rsidP="00C81835">
      <w:pPr>
        <w:pStyle w:val="ListParagraph"/>
        <w:numPr>
          <w:ilvl w:val="0"/>
          <w:numId w:val="14"/>
        </w:numPr>
        <w:rPr>
          <w:rFonts w:ascii="Poppins" w:hAnsi="Poppins" w:cs="Poppins"/>
          <w:lang w:val="fr-FR"/>
        </w:rPr>
      </w:pPr>
      <w:r w:rsidRPr="00C81835">
        <w:rPr>
          <w:rFonts w:ascii="Poppins" w:hAnsi="Poppins" w:cs="Poppins"/>
          <w:lang w:val="fr-FR"/>
        </w:rPr>
        <w:t>est l'ensemble des entiers positifs (</w:t>
      </w:r>
      <w:r w:rsidR="007D7FAC" w:rsidRPr="00C81835">
        <w:rPr>
          <w:rFonts w:ascii="Cambria Math" w:hAnsi="Cambria Math" w:cs="Cambria Math"/>
          <w:lang w:val="fr-FR"/>
        </w:rPr>
        <w:t>ℕ</w:t>
      </w:r>
      <w:r w:rsidRPr="00C81835">
        <w:rPr>
          <w:rFonts w:ascii="Poppins" w:hAnsi="Poppins" w:cs="Poppins"/>
          <w:lang w:val="fr-FR"/>
        </w:rPr>
        <w:t>). Ex: 0, 1, 2, 3…</w:t>
      </w:r>
    </w:p>
    <w:p w14:paraId="082CB4AE" w14:textId="77777777" w:rsidR="00D52915" w:rsidRPr="00CE539D" w:rsidRDefault="00E56E9A">
      <w:pPr>
        <w:pStyle w:val="Heading2"/>
        <w:rPr>
          <w:rFonts w:ascii="Poppins" w:hAnsi="Poppins" w:cs="Poppins"/>
          <w:color w:val="auto"/>
          <w:lang w:val="fr-FR"/>
        </w:rPr>
      </w:pPr>
      <w:r w:rsidRPr="00CE539D">
        <w:rPr>
          <w:rFonts w:ascii="Poppins" w:hAnsi="Poppins" w:cs="Poppins"/>
          <w:color w:val="auto"/>
          <w:lang w:val="fr-FR"/>
        </w:rPr>
        <w:t xml:space="preserve">L'ensemble des </w:t>
      </w:r>
      <w:r w:rsidRPr="00CE539D">
        <w:rPr>
          <w:rFonts w:ascii="Poppins" w:hAnsi="Poppins" w:cs="Poppins"/>
          <w:color w:val="FF0000"/>
          <w:lang w:val="fr-FR"/>
        </w:rPr>
        <w:t>entiers relatifs</w:t>
      </w:r>
    </w:p>
    <w:p w14:paraId="361C1BB4" w14:textId="097ECE71" w:rsidR="00D52915" w:rsidRPr="00C81835" w:rsidRDefault="00E56E9A" w:rsidP="00C81835">
      <w:pPr>
        <w:pStyle w:val="ListParagraph"/>
        <w:numPr>
          <w:ilvl w:val="0"/>
          <w:numId w:val="13"/>
        </w:numPr>
        <w:rPr>
          <w:rFonts w:ascii="Poppins" w:hAnsi="Poppins" w:cs="Poppins"/>
          <w:lang w:val="fr-FR"/>
        </w:rPr>
      </w:pPr>
      <w:r w:rsidRPr="00C81835">
        <w:rPr>
          <w:rFonts w:ascii="Poppins" w:hAnsi="Poppins" w:cs="Poppins"/>
          <w:lang w:val="fr-FR"/>
        </w:rPr>
        <w:t>est l'ensemble des entiers positifs, nuls et des entiers négatifs. Ex: -5, 3, -4.</w:t>
      </w:r>
    </w:p>
    <w:p w14:paraId="6F5F8D79" w14:textId="77777777" w:rsidR="00D52915" w:rsidRPr="00CE539D" w:rsidRDefault="00E56E9A">
      <w:pPr>
        <w:pStyle w:val="Heading2"/>
        <w:rPr>
          <w:rFonts w:ascii="Poppins" w:hAnsi="Poppins" w:cs="Poppins"/>
          <w:color w:val="auto"/>
          <w:lang w:val="fr-FR"/>
        </w:rPr>
      </w:pPr>
      <w:r w:rsidRPr="00CE539D">
        <w:rPr>
          <w:rFonts w:ascii="Poppins" w:hAnsi="Poppins" w:cs="Poppins"/>
          <w:color w:val="auto"/>
          <w:lang w:val="fr-FR"/>
        </w:rPr>
        <w:t>L'ensemble</w:t>
      </w:r>
      <w:r w:rsidRPr="00CE539D">
        <w:rPr>
          <w:rFonts w:ascii="Poppins" w:hAnsi="Poppins" w:cs="Poppins"/>
          <w:color w:val="auto"/>
          <w:lang w:val="fr-FR"/>
        </w:rPr>
        <w:t xml:space="preserve"> des </w:t>
      </w:r>
      <w:r w:rsidRPr="00CE539D">
        <w:rPr>
          <w:rFonts w:ascii="Poppins" w:hAnsi="Poppins" w:cs="Poppins"/>
          <w:color w:val="FF0000"/>
          <w:lang w:val="fr-FR"/>
        </w:rPr>
        <w:t>nombres décimaux</w:t>
      </w:r>
    </w:p>
    <w:p w14:paraId="3FC346EE" w14:textId="4A1EC060" w:rsidR="00D52915" w:rsidRPr="00ED2B1B" w:rsidRDefault="00E56E9A" w:rsidP="00ED2B1B">
      <w:pPr>
        <w:pStyle w:val="ListParagraph"/>
        <w:numPr>
          <w:ilvl w:val="0"/>
          <w:numId w:val="12"/>
        </w:numPr>
        <w:rPr>
          <w:rFonts w:ascii="Poppins" w:hAnsi="Poppins" w:cs="Poppins"/>
          <w:lang w:val="fr-FR"/>
        </w:rPr>
      </w:pPr>
      <w:r w:rsidRPr="00C81835">
        <w:rPr>
          <w:rFonts w:ascii="Poppins" w:hAnsi="Poppins" w:cs="Poppins"/>
          <w:lang w:val="fr-FR"/>
        </w:rPr>
        <w:t xml:space="preserve">est l'ensemble des nombres de la forme </w:t>
      </w:r>
      <w:r w:rsidR="008F5D34">
        <w:rPr>
          <w:rFonts w:ascii="Poppins" w:hAnsi="Poppins" w:cs="Poppins"/>
          <w:lang w:val="fr-FR"/>
        </w:rPr>
        <w:t>a</w:t>
      </w:r>
      <w:r w:rsidRPr="00C81835">
        <w:rPr>
          <w:rFonts w:ascii="Poppins" w:hAnsi="Poppins" w:cs="Poppins"/>
          <w:lang w:val="fr-FR"/>
        </w:rPr>
        <w:t>/</w:t>
      </w:r>
      <w:r w:rsidR="006F5EC9">
        <w:rPr>
          <w:rFonts w:ascii="Poppins" w:hAnsi="Poppins" w:cs="Poppins"/>
          <w:lang w:val="fr-FR"/>
        </w:rPr>
        <w:t>10</w:t>
      </w:r>
      <w:r w:rsidR="006F5EC9">
        <w:rPr>
          <w:rFonts w:ascii="Poppins" w:hAnsi="Poppins" w:cs="Poppins"/>
          <w:vertAlign w:val="superscript"/>
          <w:lang w:val="fr-FR"/>
        </w:rPr>
        <w:t>n</w:t>
      </w:r>
      <w:r w:rsidRPr="00C81835">
        <w:rPr>
          <w:rFonts w:ascii="Poppins" w:hAnsi="Poppins" w:cs="Poppins"/>
          <w:lang w:val="fr-FR"/>
        </w:rPr>
        <w:t xml:space="preserve"> où </w:t>
      </w:r>
      <w:r w:rsidR="006F5EC9">
        <w:rPr>
          <w:rFonts w:ascii="Poppins" w:hAnsi="Poppins" w:cs="Poppins"/>
          <w:lang w:val="fr-FR"/>
        </w:rPr>
        <w:t>n</w:t>
      </w:r>
      <w:r w:rsidR="00D2298C">
        <w:rPr>
          <w:rFonts w:ascii="Poppins" w:hAnsi="Poppins" w:cs="Poppins"/>
          <w:lang w:val="fr-FR"/>
        </w:rPr>
        <w:t xml:space="preserve"> </w:t>
      </w:r>
      <w:r w:rsidRPr="00C81835">
        <w:rPr>
          <w:rFonts w:ascii="Cambria Math" w:hAnsi="Cambria Math" w:cs="Cambria Math"/>
          <w:lang w:val="fr-FR"/>
        </w:rPr>
        <w:t>∈</w:t>
      </w:r>
      <w:r w:rsidR="00D2298C">
        <w:rPr>
          <w:rFonts w:ascii="Cambria Math" w:hAnsi="Cambria Math" w:cs="Cambria Math"/>
          <w:lang w:val="fr-FR"/>
        </w:rPr>
        <w:t xml:space="preserve"> </w:t>
      </w:r>
      <w:r w:rsidRPr="00C81835">
        <w:rPr>
          <w:rFonts w:ascii="Cambria Math" w:hAnsi="Cambria Math" w:cs="Cambria Math"/>
          <w:lang w:val="fr-FR"/>
        </w:rPr>
        <w:t>ℕ</w:t>
      </w:r>
      <w:r w:rsidRPr="00C81835">
        <w:rPr>
          <w:rFonts w:ascii="Poppins" w:hAnsi="Poppins" w:cs="Poppins"/>
          <w:lang w:val="fr-FR"/>
        </w:rPr>
        <w:t xml:space="preserve"> et </w:t>
      </w:r>
      <w:r w:rsidR="000B615C">
        <w:rPr>
          <w:rFonts w:ascii="Poppins" w:hAnsi="Poppins" w:cs="Poppins"/>
          <w:lang w:val="fr-FR"/>
        </w:rPr>
        <w:t>a</w:t>
      </w:r>
      <w:r w:rsidR="00D2298C">
        <w:rPr>
          <w:rFonts w:ascii="Poppins" w:hAnsi="Poppins" w:cs="Poppins"/>
          <w:lang w:val="fr-FR"/>
        </w:rPr>
        <w:t xml:space="preserve"> </w:t>
      </w:r>
      <w:r w:rsidRPr="00C81835">
        <w:rPr>
          <w:rFonts w:ascii="Cambria Math" w:hAnsi="Cambria Math" w:cs="Cambria Math"/>
          <w:lang w:val="fr-FR"/>
        </w:rPr>
        <w:t>∈</w:t>
      </w:r>
      <w:r w:rsidR="00D2298C">
        <w:rPr>
          <w:rFonts w:ascii="Cambria Math" w:hAnsi="Cambria Math" w:cs="Cambria Math"/>
          <w:lang w:val="fr-FR"/>
        </w:rPr>
        <w:t xml:space="preserve"> </w:t>
      </w:r>
      <w:r w:rsidRPr="00C81835">
        <w:rPr>
          <w:rFonts w:ascii="Cambria Math" w:hAnsi="Cambria Math" w:cs="Cambria Math"/>
          <w:lang w:val="fr-FR"/>
        </w:rPr>
        <w:t>ℤ</w:t>
      </w:r>
      <w:r w:rsidRPr="00C81835">
        <w:rPr>
          <w:rFonts w:ascii="Poppins" w:hAnsi="Poppins" w:cs="Poppins"/>
          <w:lang w:val="fr-FR"/>
        </w:rPr>
        <w:t>. Ex: 5</w:t>
      </w:r>
      <w:r w:rsidR="008E2066">
        <w:rPr>
          <w:rFonts w:ascii="Poppins" w:hAnsi="Poppins" w:cs="Poppins"/>
          <w:lang w:val="fr-FR"/>
        </w:rPr>
        <w:t>,</w:t>
      </w:r>
      <w:r w:rsidRPr="00C81835">
        <w:rPr>
          <w:rFonts w:ascii="Poppins" w:hAnsi="Poppins" w:cs="Poppins"/>
          <w:lang w:val="fr-FR"/>
        </w:rPr>
        <w:t>5</w:t>
      </w:r>
      <w:r w:rsidR="000B615C">
        <w:rPr>
          <w:rFonts w:ascii="Poppins" w:hAnsi="Poppins" w:cs="Poppins"/>
          <w:lang w:val="fr-FR"/>
        </w:rPr>
        <w:t xml:space="preserve"> car 5</w:t>
      </w:r>
      <w:r w:rsidR="008E2066">
        <w:rPr>
          <w:rFonts w:ascii="Poppins" w:hAnsi="Poppins" w:cs="Poppins"/>
          <w:lang w:val="fr-FR"/>
        </w:rPr>
        <w:t>,</w:t>
      </w:r>
      <w:r w:rsidR="000B615C">
        <w:rPr>
          <w:rFonts w:ascii="Poppins" w:hAnsi="Poppins" w:cs="Poppins"/>
          <w:lang w:val="fr-FR"/>
        </w:rPr>
        <w:t>5 = 5</w:t>
      </w:r>
      <w:r w:rsidR="008E2066">
        <w:rPr>
          <w:rFonts w:ascii="Poppins" w:hAnsi="Poppins" w:cs="Poppins"/>
          <w:lang w:val="fr-FR"/>
        </w:rPr>
        <w:t>5/10</w:t>
      </w:r>
      <w:r w:rsidR="008E2066">
        <w:rPr>
          <w:rFonts w:ascii="Poppins" w:hAnsi="Poppins" w:cs="Poppins"/>
          <w:vertAlign w:val="superscript"/>
          <w:lang w:val="fr-FR"/>
        </w:rPr>
        <w:t>(1)</w:t>
      </w:r>
      <w:r w:rsidR="00ED2B1B">
        <w:rPr>
          <w:rFonts w:ascii="Poppins" w:hAnsi="Poppins" w:cs="Poppins"/>
          <w:lang w:val="fr-FR"/>
        </w:rPr>
        <w:t xml:space="preserve"> Noté </w:t>
      </w:r>
      <m:oMath>
        <m:r>
          <w:rPr>
            <w:rFonts w:ascii="Cambria Math" w:hAnsi="Cambria Math" w:cs="Poppins"/>
            <w:lang w:val="fr-FR"/>
          </w:rPr>
          <m:t>D</m:t>
        </m:r>
        <m:r>
          <w:rPr>
            <w:rFonts w:ascii="Cambria Math" w:hAnsi="Cambria Math" w:cs="Poppins"/>
            <w:lang w:val="fr-FR"/>
          </w:rPr>
          <m:t xml:space="preserve"> (</m:t>
        </m:r>
        <m:r>
          <w:rPr>
            <w:rFonts w:ascii="Cambria Math" w:hAnsi="Cambria Math" w:cs="Poppins"/>
            <w:lang w:val="fr-FR"/>
          </w:rPr>
          <m:t>barre</m:t>
        </m:r>
        <m:r>
          <w:rPr>
            <w:rFonts w:ascii="Cambria Math" w:hAnsi="Cambria Math" w:cs="Poppins"/>
            <w:lang w:val="fr-FR"/>
          </w:rPr>
          <m:t>)</m:t>
        </m:r>
      </m:oMath>
    </w:p>
    <w:p w14:paraId="4184E88F" w14:textId="77777777" w:rsidR="00D52915" w:rsidRPr="00CE539D" w:rsidRDefault="00E56E9A">
      <w:pPr>
        <w:pStyle w:val="Heading2"/>
        <w:rPr>
          <w:rFonts w:ascii="Poppins" w:hAnsi="Poppins" w:cs="Poppins"/>
          <w:color w:val="FF0000"/>
          <w:lang w:val="fr-FR"/>
        </w:rPr>
      </w:pPr>
      <w:r w:rsidRPr="00CE539D">
        <w:rPr>
          <w:rFonts w:ascii="Poppins" w:hAnsi="Poppins" w:cs="Poppins"/>
          <w:color w:val="auto"/>
          <w:lang w:val="fr-FR"/>
        </w:rPr>
        <w:t xml:space="preserve">L'ensemble des </w:t>
      </w:r>
      <w:r w:rsidRPr="00CE539D">
        <w:rPr>
          <w:rFonts w:ascii="Poppins" w:hAnsi="Poppins" w:cs="Poppins"/>
          <w:color w:val="FF0000"/>
          <w:lang w:val="fr-FR"/>
        </w:rPr>
        <w:t>nombres rationnels</w:t>
      </w:r>
    </w:p>
    <w:p w14:paraId="22DA9675" w14:textId="6B09CF4F" w:rsidR="00D52915" w:rsidRDefault="00E56E9A" w:rsidP="00C81835">
      <w:pPr>
        <w:pStyle w:val="ListParagraph"/>
        <w:numPr>
          <w:ilvl w:val="0"/>
          <w:numId w:val="10"/>
        </w:numPr>
        <w:rPr>
          <w:rFonts w:ascii="Poppins" w:hAnsi="Poppins" w:cs="Poppins"/>
          <w:lang w:val="fr-FR"/>
        </w:rPr>
      </w:pPr>
      <w:r w:rsidRPr="00C81835">
        <w:rPr>
          <w:rFonts w:ascii="Poppins" w:hAnsi="Poppins" w:cs="Poppins"/>
          <w:lang w:val="fr-FR"/>
        </w:rPr>
        <w:t>est l'ensemble des nombres qui peuvent s'écrire sous la forme a/b où a</w:t>
      </w:r>
      <w:r w:rsidR="00D2298C">
        <w:rPr>
          <w:rFonts w:ascii="Poppins" w:hAnsi="Poppins" w:cs="Poppins" w:hint="eastAsia"/>
          <w:lang w:val="fr-FR"/>
        </w:rPr>
        <w:t>∈</w:t>
      </w:r>
      <w:r w:rsidR="00D2298C">
        <w:rPr>
          <w:rFonts w:ascii="Poppins" w:hAnsi="Poppins" w:cs="Poppins" w:hint="eastAsia"/>
          <w:lang w:val="fr-FR"/>
        </w:rPr>
        <w:t xml:space="preserve"> </w:t>
      </w:r>
      <w:r w:rsidRPr="00C81835">
        <w:rPr>
          <w:rFonts w:ascii="Times New Roman" w:hAnsi="Times New Roman" w:cs="Times New Roman"/>
          <w:lang w:val="fr-FR"/>
        </w:rPr>
        <w:t>ℤ</w:t>
      </w:r>
      <w:r w:rsidRPr="00C81835">
        <w:rPr>
          <w:rFonts w:ascii="Poppins" w:hAnsi="Poppins" w:cs="Poppins"/>
          <w:lang w:val="fr-FR"/>
        </w:rPr>
        <w:t xml:space="preserve"> et </w:t>
      </w:r>
      <w:r w:rsidR="00FF206C">
        <w:rPr>
          <w:rFonts w:ascii="Poppins" w:hAnsi="Poppins" w:cs="Poppins"/>
          <w:lang w:val="fr-FR"/>
        </w:rPr>
        <w:t xml:space="preserve">b </w:t>
      </w:r>
      <w:r w:rsidR="00FF206C">
        <w:rPr>
          <w:rFonts w:ascii="Poppins" w:hAnsi="Poppins" w:cs="Poppins" w:hint="eastAsia"/>
          <w:lang w:val="fr-FR"/>
        </w:rPr>
        <w:t>∈</w:t>
      </w:r>
      <w:r w:rsidR="00D2298C">
        <w:rPr>
          <w:rFonts w:ascii="Poppins" w:hAnsi="Poppins" w:cs="Poppins" w:hint="eastAsia"/>
          <w:lang w:val="fr-FR"/>
        </w:rPr>
        <w:t xml:space="preserve"> </w:t>
      </w:r>
      <w:r w:rsidRPr="00C81835">
        <w:rPr>
          <w:rFonts w:ascii="Times New Roman" w:hAnsi="Times New Roman" w:cs="Times New Roman"/>
          <w:lang w:val="fr-FR"/>
        </w:rPr>
        <w:t>ℕ</w:t>
      </w:r>
      <w:r w:rsidRPr="00C81835">
        <w:rPr>
          <w:rFonts w:ascii="Poppins" w:hAnsi="Poppins" w:cs="Poppins"/>
          <w:lang w:val="fr-FR"/>
        </w:rPr>
        <w:t xml:space="preserve"> avec </w:t>
      </w:r>
      <w:r w:rsidRPr="00C81835">
        <w:rPr>
          <w:rFonts w:ascii="Poppins" w:hAnsi="Poppins" w:cs="Poppins"/>
          <w:lang w:val="fr-FR"/>
        </w:rPr>
        <w:t>b</w:t>
      </w:r>
      <w:r w:rsidR="00387097">
        <w:rPr>
          <w:rFonts w:ascii="Poppins" w:hAnsi="Poppins" w:cs="Poppins"/>
          <w:lang w:val="fr-FR"/>
        </w:rPr>
        <w:t xml:space="preserve"> </w:t>
      </w:r>
      <w:r w:rsidRPr="00C81835">
        <w:rPr>
          <w:rFonts w:ascii="Poppins" w:hAnsi="Poppins" w:cs="Poppins"/>
          <w:lang w:val="fr-FR"/>
        </w:rPr>
        <w:t>≠</w:t>
      </w:r>
      <w:r w:rsidR="00387097">
        <w:rPr>
          <w:rFonts w:ascii="Poppins" w:hAnsi="Poppins" w:cs="Poppins"/>
          <w:lang w:val="fr-FR"/>
        </w:rPr>
        <w:t xml:space="preserve"> </w:t>
      </w:r>
      <w:r w:rsidRPr="00C81835">
        <w:rPr>
          <w:rFonts w:ascii="Poppins" w:hAnsi="Poppins" w:cs="Poppins"/>
          <w:lang w:val="fr-FR"/>
        </w:rPr>
        <w:t>0.</w:t>
      </w:r>
    </w:p>
    <w:p w14:paraId="016A72A6" w14:textId="264FD73C" w:rsidR="00644350" w:rsidRPr="00CE539D" w:rsidRDefault="00644350" w:rsidP="00644350">
      <w:pPr>
        <w:pStyle w:val="Heading2"/>
        <w:rPr>
          <w:rFonts w:ascii="Poppins" w:hAnsi="Poppins" w:cs="Poppins"/>
          <w:color w:val="FF0000"/>
          <w:lang w:val="fr-FR"/>
        </w:rPr>
      </w:pPr>
      <w:r w:rsidRPr="00CE539D">
        <w:rPr>
          <w:rFonts w:ascii="Poppins" w:hAnsi="Poppins" w:cs="Poppins"/>
          <w:color w:val="auto"/>
          <w:lang w:val="fr-FR"/>
        </w:rPr>
        <w:t xml:space="preserve">L'ensemble des </w:t>
      </w:r>
      <w:r w:rsidRPr="00CE539D">
        <w:rPr>
          <w:rFonts w:ascii="Poppins" w:hAnsi="Poppins" w:cs="Poppins"/>
          <w:color w:val="FF0000"/>
          <w:lang w:val="fr-FR"/>
        </w:rPr>
        <w:t xml:space="preserve">nombres </w:t>
      </w:r>
      <w:r>
        <w:rPr>
          <w:rFonts w:ascii="Poppins" w:hAnsi="Poppins" w:cs="Poppins"/>
          <w:color w:val="FF0000"/>
          <w:lang w:val="fr-FR"/>
        </w:rPr>
        <w:t>irrationnels</w:t>
      </w:r>
    </w:p>
    <w:p w14:paraId="5B8B1326" w14:textId="5DE23213" w:rsidR="00644350" w:rsidRPr="00E65887" w:rsidRDefault="00796F43" w:rsidP="00E65887">
      <w:pPr>
        <w:pStyle w:val="ListParagraph"/>
        <w:numPr>
          <w:ilvl w:val="0"/>
          <w:numId w:val="11"/>
        </w:numPr>
        <w:rPr>
          <w:rFonts w:ascii="Poppins" w:hAnsi="Poppins" w:cs="Poppins"/>
          <w:lang w:val="fr-FR"/>
        </w:rPr>
      </w:pPr>
      <w:r w:rsidRPr="00E65887">
        <w:rPr>
          <w:rFonts w:ascii="Poppins" w:hAnsi="Poppins" w:cs="Poppins"/>
          <w:lang w:val="fr-FR"/>
        </w:rPr>
        <w:t xml:space="preserve">n est </w:t>
      </w:r>
      <w:proofErr w:type="spellStart"/>
      <w:r w:rsidRPr="00E65887">
        <w:rPr>
          <w:rFonts w:ascii="Poppins" w:hAnsi="Poppins" w:cs="Poppins"/>
          <w:lang w:val="fr-FR"/>
        </w:rPr>
        <w:t>irrationel</w:t>
      </w:r>
      <w:proofErr w:type="spellEnd"/>
      <w:r w:rsidRPr="00E65887">
        <w:rPr>
          <w:rFonts w:ascii="Poppins" w:hAnsi="Poppins" w:cs="Poppins"/>
          <w:lang w:val="fr-FR"/>
        </w:rPr>
        <w:t xml:space="preserve"> si : n </w:t>
      </w:r>
      <w:r w:rsidRPr="00E65887">
        <w:rPr>
          <w:rFonts w:ascii="Cambria Math" w:hAnsi="Cambria Math" w:cs="Cambria Math"/>
          <w:lang w:val="fr-FR"/>
        </w:rPr>
        <w:t>∈</w:t>
      </w:r>
      <w:r w:rsidRPr="00E65887">
        <w:rPr>
          <w:rFonts w:ascii="Poppins" w:hAnsi="Poppins" w:cs="Poppins"/>
          <w:lang w:val="fr-FR"/>
        </w:rPr>
        <w:t xml:space="preserve"> </w:t>
      </w:r>
      <w:r w:rsidRPr="00E65887">
        <w:rPr>
          <w:rFonts w:ascii="Times New Roman" w:hAnsi="Times New Roman" w:cs="Times New Roman"/>
          <w:lang w:val="fr-FR"/>
        </w:rPr>
        <w:t>ℝ</w:t>
      </w:r>
      <w:r w:rsidRPr="00E65887">
        <w:rPr>
          <w:rFonts w:ascii="Poppins" w:hAnsi="Poppins" w:cs="Poppins"/>
          <w:lang w:val="fr-FR"/>
        </w:rPr>
        <w:t xml:space="preserve"> ; </w:t>
      </w:r>
      <w:r w:rsidR="00520CE8" w:rsidRPr="00E65887">
        <w:rPr>
          <w:rFonts w:ascii="Poppins" w:hAnsi="Poppins" w:cs="Poppins"/>
          <w:lang w:val="fr-FR"/>
        </w:rPr>
        <w:t xml:space="preserve">n </w:t>
      </w:r>
      <w:r w:rsidR="00451C67" w:rsidRPr="00E65887">
        <w:rPr>
          <w:rFonts w:ascii="Cambria Math" w:hAnsi="Cambria Math" w:cs="Cambria Math"/>
          <w:lang w:val="fr-FR"/>
        </w:rPr>
        <w:t>∉</w:t>
      </w:r>
      <w:r w:rsidR="00451C67" w:rsidRPr="00E65887">
        <w:rPr>
          <w:rFonts w:ascii="Poppins" w:hAnsi="Poppins" w:cs="Poppins"/>
          <w:lang w:val="fr-FR"/>
        </w:rPr>
        <w:t xml:space="preserve"> </w:t>
      </w:r>
      <w:r w:rsidR="003807D0" w:rsidRPr="00E65887">
        <w:rPr>
          <w:rFonts w:ascii="Times New Roman" w:hAnsi="Times New Roman" w:cs="Times New Roman"/>
          <w:lang w:val="fr-FR"/>
        </w:rPr>
        <w:t>ℚ</w:t>
      </w:r>
      <w:r w:rsidR="00C5475B">
        <w:rPr>
          <w:rFonts w:ascii="Times New Roman" w:hAnsi="Times New Roman" w:cs="Times New Roman"/>
          <w:lang w:val="fr-FR"/>
        </w:rPr>
        <w:t xml:space="preserve"> </w:t>
      </w:r>
      <w:r w:rsidR="00AC386A">
        <w:rPr>
          <w:rFonts w:ascii="Times New Roman" w:hAnsi="Times New Roman" w:cs="Times New Roman"/>
          <w:lang w:val="fr-FR"/>
        </w:rPr>
        <w:t>E</w:t>
      </w:r>
      <w:r w:rsidR="00C5475B" w:rsidRPr="00AC386A">
        <w:rPr>
          <w:rFonts w:ascii="Poppins" w:hAnsi="Poppins" w:cs="Poppins"/>
          <w:lang w:val="fr-FR"/>
        </w:rPr>
        <w:t xml:space="preserve">x : </w:t>
      </w:r>
      <m:oMath>
        <m:r>
          <w:rPr>
            <w:rFonts w:ascii="Cambria Math" w:hAnsi="Cambria Math" w:cs="Poppins"/>
            <w:lang w:val="fr-FR"/>
          </w:rPr>
          <m:t>√2, π</m:t>
        </m:r>
      </m:oMath>
      <w:r w:rsidR="00AC386A" w:rsidRPr="00AC386A">
        <w:rPr>
          <w:rFonts w:ascii="Poppins" w:hAnsi="Poppins" w:cs="Poppins"/>
          <w:lang w:val="fr-FR"/>
        </w:rPr>
        <w:t xml:space="preserve">  </w:t>
      </w:r>
    </w:p>
    <w:p w14:paraId="36CADE8C" w14:textId="77777777" w:rsidR="00D52915" w:rsidRPr="00CE539D" w:rsidRDefault="00E56E9A">
      <w:pPr>
        <w:pStyle w:val="Heading2"/>
        <w:rPr>
          <w:rFonts w:ascii="Poppins" w:hAnsi="Poppins" w:cs="Poppins"/>
          <w:color w:val="FF0000"/>
          <w:lang w:val="fr-FR"/>
        </w:rPr>
      </w:pPr>
      <w:r w:rsidRPr="00CE539D">
        <w:rPr>
          <w:rFonts w:ascii="Poppins" w:hAnsi="Poppins" w:cs="Poppins"/>
          <w:color w:val="auto"/>
          <w:lang w:val="fr-FR"/>
        </w:rPr>
        <w:t xml:space="preserve">L'ensemble des </w:t>
      </w:r>
      <w:r w:rsidRPr="00CE539D">
        <w:rPr>
          <w:rFonts w:ascii="Poppins" w:hAnsi="Poppins" w:cs="Poppins"/>
          <w:color w:val="FF0000"/>
          <w:lang w:val="fr-FR"/>
        </w:rPr>
        <w:t>nombres réels</w:t>
      </w:r>
    </w:p>
    <w:p w14:paraId="1FC864BF" w14:textId="276A1E98" w:rsidR="00D52915" w:rsidRDefault="00E56E9A" w:rsidP="00C81835">
      <w:pPr>
        <w:pStyle w:val="ListParagraph"/>
        <w:numPr>
          <w:ilvl w:val="0"/>
          <w:numId w:val="11"/>
        </w:numPr>
        <w:rPr>
          <w:rFonts w:ascii="Poppins" w:hAnsi="Poppins" w:cs="Poppins"/>
          <w:lang w:val="fr-FR"/>
        </w:rPr>
      </w:pPr>
      <w:r w:rsidRPr="00C81835">
        <w:rPr>
          <w:rFonts w:ascii="Poppins" w:hAnsi="Poppins" w:cs="Poppins"/>
          <w:lang w:val="fr-FR"/>
        </w:rPr>
        <w:t xml:space="preserve">est l'ensemble des abscisses d'une droite graduée. Notation : </w:t>
      </w:r>
      <w:r w:rsidRPr="00C81835">
        <w:rPr>
          <w:rFonts w:ascii="Times New Roman" w:hAnsi="Times New Roman" w:cs="Times New Roman"/>
          <w:lang w:val="fr-FR"/>
        </w:rPr>
        <w:t>ℝ</w:t>
      </w:r>
      <w:r w:rsidRPr="00C81835">
        <w:rPr>
          <w:rFonts w:ascii="Poppins" w:hAnsi="Poppins" w:cs="Poppins"/>
          <w:lang w:val="fr-FR"/>
        </w:rPr>
        <w:t>.</w:t>
      </w:r>
    </w:p>
    <w:p w14:paraId="39E907DD" w14:textId="77777777" w:rsidR="00644350" w:rsidRDefault="00644350" w:rsidP="00644350">
      <w:pPr>
        <w:pStyle w:val="ListParagraph"/>
        <w:rPr>
          <w:rFonts w:ascii="Poppins" w:hAnsi="Poppins" w:cs="Poppins"/>
          <w:lang w:val="fr-FR"/>
        </w:rPr>
      </w:pPr>
    </w:p>
    <w:p w14:paraId="68636D53" w14:textId="2AB1AEC6" w:rsidR="00446250" w:rsidRDefault="00446250" w:rsidP="00446250">
      <w:pPr>
        <w:pStyle w:val="ListParagraph"/>
        <w:rPr>
          <w:rFonts w:ascii="Poppins" w:hAnsi="Poppins" w:cs="Poppins"/>
          <w:lang w:val="fr-FR"/>
        </w:rPr>
      </w:pPr>
      <w:r>
        <w:rPr>
          <w:rFonts w:ascii="Poppins" w:hAnsi="Poppins" w:cs="Poppins"/>
          <w:lang w:val="fr-FR"/>
        </w:rPr>
        <w:t xml:space="preserve">Questions en plus du résumé : </w:t>
      </w:r>
    </w:p>
    <w:p w14:paraId="44A8C5F6" w14:textId="18684796" w:rsidR="008E2066" w:rsidRDefault="00446250" w:rsidP="008E2066">
      <w:pPr>
        <w:pStyle w:val="ListParagraph"/>
        <w:rPr>
          <w:rFonts w:ascii="Cambria Math" w:hAnsi="Cambria Math" w:cs="Cambria Math"/>
          <w:lang w:val="fr-FR"/>
        </w:rPr>
      </w:pPr>
      <w:r>
        <w:rPr>
          <w:rFonts w:ascii="Poppins" w:hAnsi="Poppins" w:cs="Poppins"/>
          <w:lang w:val="fr-FR"/>
        </w:rPr>
        <w:tab/>
        <w:t>Pourquoi peut on dire que un nombre</w:t>
      </w:r>
      <w:r w:rsidR="008E2066">
        <w:rPr>
          <w:rFonts w:ascii="Poppins" w:hAnsi="Poppins" w:cs="Poppins"/>
          <w:lang w:val="fr-FR"/>
        </w:rPr>
        <w:t xml:space="preserve"> décimaux </w:t>
      </w:r>
      <w:r w:rsidR="000A7F32">
        <w:rPr>
          <w:rFonts w:ascii="Poppins" w:hAnsi="Poppins" w:cs="Poppins"/>
          <w:lang w:val="fr-FR"/>
        </w:rPr>
        <w:t>peut être écrit sous la forme : a/</w:t>
      </w:r>
      <w:r w:rsidR="009E16C6">
        <w:rPr>
          <w:rFonts w:ascii="Poppins" w:hAnsi="Poppins" w:cs="Poppins"/>
          <w:lang w:val="fr-FR"/>
        </w:rPr>
        <w:t>2</w:t>
      </w:r>
      <w:r w:rsidR="00C23B13">
        <w:rPr>
          <w:rFonts w:ascii="Poppins" w:hAnsi="Poppins" w:cs="Poppins"/>
          <w:vertAlign w:val="superscript"/>
          <w:lang w:val="fr-FR"/>
        </w:rPr>
        <w:t>n</w:t>
      </w:r>
      <w:r w:rsidR="008470DB">
        <w:rPr>
          <w:rFonts w:ascii="Poppins" w:hAnsi="Poppins" w:cs="Poppins"/>
          <w:lang w:val="fr-FR"/>
        </w:rPr>
        <w:t>5</w:t>
      </w:r>
      <w:r w:rsidR="008470DB">
        <w:rPr>
          <w:rFonts w:ascii="Poppins" w:hAnsi="Poppins" w:cs="Poppins"/>
          <w:vertAlign w:val="superscript"/>
          <w:lang w:val="fr-FR"/>
        </w:rPr>
        <w:t xml:space="preserve">n </w:t>
      </w:r>
      <w:r w:rsidR="008470DB">
        <w:rPr>
          <w:rFonts w:ascii="Poppins" w:hAnsi="Poppins" w:cs="Poppins"/>
          <w:lang w:val="fr-FR"/>
        </w:rPr>
        <w:t xml:space="preserve"> où a </w:t>
      </w:r>
      <w:r w:rsidR="008470DB" w:rsidRPr="00E65887">
        <w:rPr>
          <w:rFonts w:ascii="Cambria Math" w:hAnsi="Cambria Math" w:cs="Cambria Math"/>
          <w:lang w:val="fr-FR"/>
        </w:rPr>
        <w:t>∈</w:t>
      </w:r>
      <m:oMath>
        <m:r>
          <m:rPr>
            <m:scr m:val="double-struck"/>
          </m:rPr>
          <w:rPr>
            <w:rFonts w:ascii="Cambria Math" w:hAnsi="Cambria Math" w:cs="Cambria Math"/>
            <w:lang w:val="fr-FR"/>
          </w:rPr>
          <m:t xml:space="preserve"> Z</m:t>
        </m:r>
      </m:oMath>
      <w:r w:rsidR="00A52167">
        <w:rPr>
          <w:rFonts w:ascii="Cambria Math" w:hAnsi="Cambria Math" w:cs="Cambria Math"/>
          <w:lang w:val="fr-FR"/>
        </w:rPr>
        <w:t xml:space="preserve">, n </w:t>
      </w:r>
      <w:r w:rsidR="00E41718">
        <w:rPr>
          <w:rFonts w:ascii="Cambria Math" w:hAnsi="Cambria Math" w:cs="Cambria Math"/>
          <w:lang w:val="fr-FR"/>
        </w:rPr>
        <w:t xml:space="preserve">∈ </w:t>
      </w:r>
      <w:r w:rsidR="00303665">
        <w:rPr>
          <w:rFonts w:ascii="Cambria Math" w:hAnsi="Cambria Math" w:cs="Cambria Math"/>
          <w:lang w:val="fr-FR"/>
        </w:rPr>
        <w:t xml:space="preserve"> </w:t>
      </w:r>
      <w:r w:rsidR="00EC1802">
        <w:rPr>
          <w:rFonts w:ascii="Cambria Math" w:hAnsi="Cambria Math" w:cs="Cambria Math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/>
            <w:lang w:val="fr-FR"/>
          </w:rPr>
          <m:t>Z</m:t>
        </m:r>
      </m:oMath>
      <w:r w:rsidR="00303665">
        <w:rPr>
          <w:rFonts w:ascii="Cambria Math" w:hAnsi="Cambria Math" w:cs="Cambria Math"/>
          <w:lang w:val="fr-FR"/>
        </w:rPr>
        <w:t xml:space="preserve"> et </w:t>
      </w:r>
      <w:r w:rsidR="00A2604A">
        <w:rPr>
          <w:rFonts w:ascii="Cambria Math" w:hAnsi="Cambria Math" w:cs="Cambria Math"/>
          <w:lang w:val="fr-FR"/>
        </w:rPr>
        <w:t>n ≠ 0 ?</w:t>
      </w:r>
    </w:p>
    <w:p w14:paraId="442007FC" w14:textId="77777777" w:rsidR="00C23B13" w:rsidRDefault="00C23B13" w:rsidP="008E2066">
      <w:pPr>
        <w:pStyle w:val="ListParagraph"/>
        <w:rPr>
          <w:rFonts w:ascii="Cambria Math" w:hAnsi="Cambria Math" w:cs="Cambria Math"/>
          <w:lang w:val="fr-FR"/>
        </w:rPr>
      </w:pPr>
    </w:p>
    <w:p w14:paraId="7F1302D5" w14:textId="73E873B3" w:rsidR="007C7FC0" w:rsidRDefault="007C7FC0" w:rsidP="008E2066">
      <w:pPr>
        <w:pStyle w:val="ListParagraph"/>
        <w:rPr>
          <w:rFonts w:ascii="Cambria Math" w:hAnsi="Cambria Math" w:cs="Cambria Math"/>
          <w:lang w:val="fr-FR"/>
        </w:rPr>
      </w:pPr>
      <w:r>
        <w:rPr>
          <w:rFonts w:ascii="Cambria Math" w:hAnsi="Cambria Math" w:cs="Cambria Math"/>
          <w:lang w:val="fr-FR"/>
        </w:rPr>
        <w:t xml:space="preserve">On peut dire cela car peu importe n, </w:t>
      </w:r>
      <w:r w:rsidR="00E75ED1">
        <w:rPr>
          <w:rFonts w:ascii="Cambria Math" w:hAnsi="Cambria Math" w:cs="Cambria Math"/>
          <w:lang w:val="fr-FR"/>
        </w:rPr>
        <w:t xml:space="preserve">2n5n </w:t>
      </w:r>
      <w:r w:rsidR="00D53F06">
        <w:rPr>
          <w:rFonts w:ascii="Cambria Math" w:hAnsi="Cambria Math" w:cs="Cambria Math"/>
          <w:lang w:val="fr-FR"/>
        </w:rPr>
        <w:t>= 10</w:t>
      </w:r>
      <w:r w:rsidR="00942464">
        <w:rPr>
          <w:rFonts w:ascii="Cambria Math" w:hAnsi="Cambria Math" w:cs="Cambria Math"/>
          <w:lang w:val="fr-FR"/>
        </w:rPr>
        <w:t>n</w:t>
      </w:r>
    </w:p>
    <w:p w14:paraId="33C4BA4C" w14:textId="05D16C14" w:rsidR="000F5C4D" w:rsidRDefault="000F5C4D" w:rsidP="008E2066">
      <w:pPr>
        <w:pStyle w:val="ListParagraph"/>
        <w:rPr>
          <w:rFonts w:ascii="Cambria Math" w:hAnsi="Cambria Math" w:cs="Cambria Math"/>
          <w:lang w:val="fr-FR"/>
        </w:rPr>
      </w:pPr>
      <w:r>
        <w:rPr>
          <w:rFonts w:ascii="Cambria Math" w:hAnsi="Cambria Math" w:cs="Cambria Math"/>
          <w:lang w:val="fr-FR"/>
        </w:rPr>
        <w:t>En effet 2 et 5 sont les seuls et uniques facteurs premiers de 10</w:t>
      </w:r>
      <w:r w:rsidR="006479A0">
        <w:rPr>
          <w:rFonts w:ascii="Cambria Math" w:hAnsi="Cambria Math" w:cs="Cambria Math"/>
          <w:lang w:val="fr-FR"/>
        </w:rPr>
        <w:t>.</w:t>
      </w:r>
    </w:p>
    <w:p w14:paraId="2A310006" w14:textId="77777777" w:rsidR="004F0627" w:rsidRDefault="004F0627" w:rsidP="008E2066">
      <w:pPr>
        <w:pStyle w:val="ListParagraph"/>
        <w:rPr>
          <w:rFonts w:ascii="Cambria Math" w:hAnsi="Cambria Math" w:cs="Cambria Math"/>
          <w:lang w:val="fr-FR"/>
        </w:rPr>
      </w:pPr>
    </w:p>
    <w:p w14:paraId="330F5C11" w14:textId="7131C162" w:rsidR="00F854DE" w:rsidRPr="00D92217" w:rsidRDefault="00F854DE" w:rsidP="007168C7">
      <w:pPr>
        <w:rPr>
          <w:rFonts w:ascii="Poppins" w:hAnsi="Poppins" w:cs="Poppins"/>
          <w:lang w:val="fr-FR"/>
        </w:rPr>
      </w:pPr>
    </w:p>
    <w:p w14:paraId="481372E6" w14:textId="7680AAB9" w:rsidR="00387097" w:rsidRDefault="00387097" w:rsidP="008E2066">
      <w:pPr>
        <w:pStyle w:val="ListParagraph"/>
        <w:rPr>
          <w:rFonts w:ascii="Cambria Math" w:hAnsi="Cambria Math" w:cs="Cambria Math"/>
          <w:lang w:val="fr-FR"/>
        </w:rPr>
      </w:pPr>
    </w:p>
    <w:p w14:paraId="7F23217E" w14:textId="77777777" w:rsidR="00387097" w:rsidRDefault="00387097" w:rsidP="008E2066">
      <w:pPr>
        <w:pStyle w:val="ListParagraph"/>
        <w:rPr>
          <w:rFonts w:ascii="Cambria Math" w:hAnsi="Cambria Math" w:cs="Cambria Math"/>
          <w:lang w:val="fr-FR"/>
        </w:rPr>
      </w:pPr>
    </w:p>
    <w:p w14:paraId="1238CD55" w14:textId="77777777" w:rsidR="00387097" w:rsidRDefault="00387097" w:rsidP="008E2066">
      <w:pPr>
        <w:pStyle w:val="ListParagraph"/>
        <w:rPr>
          <w:rFonts w:ascii="Cambria Math" w:hAnsi="Cambria Math" w:cs="Cambria Math"/>
          <w:lang w:val="fr-FR"/>
        </w:rPr>
      </w:pPr>
    </w:p>
    <w:p w14:paraId="56022ADF" w14:textId="77777777" w:rsidR="00387097" w:rsidRDefault="00387097" w:rsidP="008E2066">
      <w:pPr>
        <w:pStyle w:val="ListParagraph"/>
        <w:rPr>
          <w:rFonts w:ascii="Cambria Math" w:hAnsi="Cambria Math" w:cs="Cambria Math"/>
          <w:lang w:val="fr-FR"/>
        </w:rPr>
      </w:pPr>
    </w:p>
    <w:p w14:paraId="3874E425" w14:textId="66A5FEEC" w:rsidR="00387097" w:rsidRPr="00387097" w:rsidRDefault="00387097" w:rsidP="00387097">
      <w:pPr>
        <w:rPr>
          <w:rFonts w:ascii="Poppins" w:hAnsi="Poppins" w:cs="Poppins"/>
          <w:lang w:val="fr-FR"/>
        </w:rPr>
      </w:pPr>
    </w:p>
    <w:sectPr w:rsidR="00387097" w:rsidRPr="003870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oppins Black">
    <w:charset w:val="00"/>
    <w:family w:val="auto"/>
    <w:pitch w:val="variable"/>
    <w:sig w:usb0="00008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02186"/>
    <w:multiLevelType w:val="hybridMultilevel"/>
    <w:tmpl w:val="15301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97101"/>
    <w:multiLevelType w:val="hybridMultilevel"/>
    <w:tmpl w:val="16E25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A0383"/>
    <w:multiLevelType w:val="hybridMultilevel"/>
    <w:tmpl w:val="44A29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45B95"/>
    <w:multiLevelType w:val="hybridMultilevel"/>
    <w:tmpl w:val="E50A4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3040C"/>
    <w:multiLevelType w:val="hybridMultilevel"/>
    <w:tmpl w:val="F1C4A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249440">
    <w:abstractNumId w:val="8"/>
  </w:num>
  <w:num w:numId="2" w16cid:durableId="148254886">
    <w:abstractNumId w:val="6"/>
  </w:num>
  <w:num w:numId="3" w16cid:durableId="259339885">
    <w:abstractNumId w:val="5"/>
  </w:num>
  <w:num w:numId="4" w16cid:durableId="216404505">
    <w:abstractNumId w:val="4"/>
  </w:num>
  <w:num w:numId="5" w16cid:durableId="1844125352">
    <w:abstractNumId w:val="7"/>
  </w:num>
  <w:num w:numId="6" w16cid:durableId="798300609">
    <w:abstractNumId w:val="3"/>
  </w:num>
  <w:num w:numId="7" w16cid:durableId="1343388322">
    <w:abstractNumId w:val="2"/>
  </w:num>
  <w:num w:numId="8" w16cid:durableId="837766298">
    <w:abstractNumId w:val="1"/>
  </w:num>
  <w:num w:numId="9" w16cid:durableId="2047362572">
    <w:abstractNumId w:val="0"/>
  </w:num>
  <w:num w:numId="10" w16cid:durableId="1379744467">
    <w:abstractNumId w:val="10"/>
  </w:num>
  <w:num w:numId="11" w16cid:durableId="1712614368">
    <w:abstractNumId w:val="9"/>
  </w:num>
  <w:num w:numId="12" w16cid:durableId="209539609">
    <w:abstractNumId w:val="11"/>
  </w:num>
  <w:num w:numId="13" w16cid:durableId="1535071403">
    <w:abstractNumId w:val="13"/>
  </w:num>
  <w:num w:numId="14" w16cid:durableId="4589603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CCB"/>
    <w:rsid w:val="00034616"/>
    <w:rsid w:val="0006063C"/>
    <w:rsid w:val="000A7F32"/>
    <w:rsid w:val="000B615C"/>
    <w:rsid w:val="000F5C4D"/>
    <w:rsid w:val="0015074B"/>
    <w:rsid w:val="00271BCD"/>
    <w:rsid w:val="0029639D"/>
    <w:rsid w:val="00303665"/>
    <w:rsid w:val="00326F90"/>
    <w:rsid w:val="00355E68"/>
    <w:rsid w:val="003807D0"/>
    <w:rsid w:val="00387097"/>
    <w:rsid w:val="003A0DE9"/>
    <w:rsid w:val="003C564C"/>
    <w:rsid w:val="003E0644"/>
    <w:rsid w:val="00426D06"/>
    <w:rsid w:val="00446250"/>
    <w:rsid w:val="00451C67"/>
    <w:rsid w:val="004C26CD"/>
    <w:rsid w:val="004F0627"/>
    <w:rsid w:val="00520CE8"/>
    <w:rsid w:val="00565A9F"/>
    <w:rsid w:val="005A7D97"/>
    <w:rsid w:val="005F32D1"/>
    <w:rsid w:val="005F7BA8"/>
    <w:rsid w:val="00644350"/>
    <w:rsid w:val="006479A0"/>
    <w:rsid w:val="006B5FAF"/>
    <w:rsid w:val="006F5EC9"/>
    <w:rsid w:val="007168C7"/>
    <w:rsid w:val="00730258"/>
    <w:rsid w:val="007365F3"/>
    <w:rsid w:val="00796F43"/>
    <w:rsid w:val="007C7FC0"/>
    <w:rsid w:val="007D7FAC"/>
    <w:rsid w:val="008470DB"/>
    <w:rsid w:val="00864E06"/>
    <w:rsid w:val="00866992"/>
    <w:rsid w:val="008D6CED"/>
    <w:rsid w:val="008E2066"/>
    <w:rsid w:val="008F5D34"/>
    <w:rsid w:val="00942464"/>
    <w:rsid w:val="00991DDB"/>
    <w:rsid w:val="009B1FBF"/>
    <w:rsid w:val="009E16C6"/>
    <w:rsid w:val="00A12EB2"/>
    <w:rsid w:val="00A2604A"/>
    <w:rsid w:val="00A52167"/>
    <w:rsid w:val="00AA1D8D"/>
    <w:rsid w:val="00AC386A"/>
    <w:rsid w:val="00B47730"/>
    <w:rsid w:val="00C153B2"/>
    <w:rsid w:val="00C23B13"/>
    <w:rsid w:val="00C2534F"/>
    <w:rsid w:val="00C5475B"/>
    <w:rsid w:val="00C63E32"/>
    <w:rsid w:val="00C81835"/>
    <w:rsid w:val="00C87B1A"/>
    <w:rsid w:val="00CB0664"/>
    <w:rsid w:val="00CB1AAC"/>
    <w:rsid w:val="00CE539D"/>
    <w:rsid w:val="00D11739"/>
    <w:rsid w:val="00D2298C"/>
    <w:rsid w:val="00D41737"/>
    <w:rsid w:val="00D52915"/>
    <w:rsid w:val="00D53F06"/>
    <w:rsid w:val="00D92217"/>
    <w:rsid w:val="00D94529"/>
    <w:rsid w:val="00E41718"/>
    <w:rsid w:val="00E56C3A"/>
    <w:rsid w:val="00E65887"/>
    <w:rsid w:val="00E75ED1"/>
    <w:rsid w:val="00EC1802"/>
    <w:rsid w:val="00EC7428"/>
    <w:rsid w:val="00ED2B1B"/>
    <w:rsid w:val="00ED4453"/>
    <w:rsid w:val="00EE574C"/>
    <w:rsid w:val="00F854DE"/>
    <w:rsid w:val="00FB5C5B"/>
    <w:rsid w:val="00FC693F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233E359-D69F-4EB1-9291-620846C7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C54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144</Words>
  <Characters>825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Bourgeois</cp:lastModifiedBy>
  <cp:revision>74</cp:revision>
  <dcterms:created xsi:type="dcterms:W3CDTF">2013-12-24T08:15:00Z</dcterms:created>
  <dcterms:modified xsi:type="dcterms:W3CDTF">2023-09-06T23:34:00Z</dcterms:modified>
  <cp:category/>
</cp:coreProperties>
</file>